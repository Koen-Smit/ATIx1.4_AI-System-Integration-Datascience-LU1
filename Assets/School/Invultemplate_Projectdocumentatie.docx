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B527" w14:textId="77777777" w:rsidR="009E1A17" w:rsidRPr="008E6E84" w:rsidRDefault="00000000">
      <w:pPr>
        <w:pStyle w:val="Titel"/>
        <w:rPr>
          <w:lang w:val="nl-NL"/>
        </w:rPr>
      </w:pPr>
      <w:r w:rsidRPr="008E6E84">
        <w:rPr>
          <w:lang w:val="nl-NL"/>
        </w:rPr>
        <w:t>Invultemplate Projectdocumentatie</w:t>
      </w:r>
    </w:p>
    <w:p w14:paraId="65F829B0" w14:textId="6F715021" w:rsidR="00F93345" w:rsidRDefault="00F93345" w:rsidP="00F93345">
      <w:pPr>
        <w:pStyle w:val="Kop1"/>
        <w:rPr>
          <w:lang w:val="nl-NL"/>
        </w:rPr>
      </w:pPr>
      <w:bookmarkStart w:id="0" w:name="_Toc199168985"/>
      <w:r>
        <w:rPr>
          <w:lang w:val="nl-NL"/>
        </w:rPr>
        <w:t>Inhoudsopgave</w:t>
      </w:r>
      <w:bookmarkEnd w:id="0"/>
    </w:p>
    <w:sdt>
      <w:sdtPr>
        <w:rPr>
          <w:lang w:val="nl-NL"/>
        </w:rPr>
        <w:id w:val="-19571769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707E2E6B" w14:textId="4D04A146" w:rsidR="00F93345" w:rsidRDefault="00F93345">
          <w:pPr>
            <w:pStyle w:val="Kopvaninhoudsopgave"/>
          </w:pPr>
          <w:r>
            <w:rPr>
              <w:lang w:val="nl-NL"/>
            </w:rPr>
            <w:t>Inhoud</w:t>
          </w:r>
        </w:p>
        <w:p w14:paraId="5C1CFC38" w14:textId="55C1ADD1" w:rsidR="00F93345" w:rsidRDefault="00F93345">
          <w:pPr>
            <w:pStyle w:val="Inhopg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68985" w:history="1">
            <w:r w:rsidRPr="00B32EDC">
              <w:rPr>
                <w:rStyle w:val="Hyperlink"/>
                <w:noProof/>
                <w:lang w:val="nl-NL"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CE14" w14:textId="3BD00CA7" w:rsidR="00F93345" w:rsidRDefault="00F93345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199168986" w:history="1">
            <w:r w:rsidRPr="00B32EDC">
              <w:rPr>
                <w:rStyle w:val="Hyperlink"/>
                <w:noProof/>
                <w:lang w:val="nl-NL"/>
              </w:rPr>
              <w:t>C4 Model – Niveau 2 (Container)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B805" w14:textId="1128D5B4" w:rsidR="00F93345" w:rsidRDefault="00F93345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199168987" w:history="1">
            <w:r w:rsidRPr="00B32EDC">
              <w:rPr>
                <w:rStyle w:val="Hyperlink"/>
                <w:noProof/>
                <w:lang w:val="nl-NL"/>
              </w:rPr>
              <w:t>C4 Model – Niveau 3 (Componenten)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8118" w14:textId="4E0770E4" w:rsidR="00F93345" w:rsidRDefault="00F93345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199168988" w:history="1">
            <w:r w:rsidRPr="00B32EDC">
              <w:rPr>
                <w:rStyle w:val="Hyperlink"/>
                <w:noProof/>
                <w:lang w:val="nl-NL"/>
              </w:rPr>
              <w:t>C4 Model – Niveau 4 (Code)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310F" w14:textId="41107E9A" w:rsidR="00F93345" w:rsidRDefault="00F93345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199168989" w:history="1">
            <w:r w:rsidRPr="00B32EDC">
              <w:rPr>
                <w:rStyle w:val="Hyperlink"/>
                <w:noProof/>
                <w:lang w:val="nl-NL"/>
              </w:rPr>
              <w:t>Technische Integratie en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0742" w14:textId="42BAFFFB" w:rsidR="00F93345" w:rsidRDefault="00F93345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199168990" w:history="1">
            <w:r w:rsidRPr="00B32EDC">
              <w:rPr>
                <w:rStyle w:val="Hyperlink"/>
                <w:noProof/>
                <w:lang w:val="nl-NL"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3DB9" w14:textId="01C35705" w:rsidR="00F93345" w:rsidRDefault="00F93345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199168991" w:history="1">
            <w:r w:rsidRPr="00B32EDC">
              <w:rPr>
                <w:rStyle w:val="Hyperlink"/>
                <w:noProof/>
                <w:lang w:val="nl-NL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DEBD" w14:textId="06B851E7" w:rsidR="00F93345" w:rsidRDefault="00F93345">
          <w:pPr>
            <w:pStyle w:val="Inhopg1"/>
            <w:tabs>
              <w:tab w:val="right" w:leader="dot" w:pos="8630"/>
            </w:tabs>
            <w:rPr>
              <w:noProof/>
            </w:rPr>
          </w:pPr>
          <w:hyperlink w:anchor="_Toc199168992" w:history="1">
            <w:r w:rsidRPr="00B32EDC">
              <w:rPr>
                <w:rStyle w:val="Hyperlink"/>
                <w:noProof/>
                <w:lang w:val="nl-NL"/>
              </w:rPr>
              <w:t>Individuele bijdrage &amp; 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BDCD" w14:textId="682ACCED" w:rsidR="00F93345" w:rsidRDefault="00F93345">
          <w:r>
            <w:rPr>
              <w:b/>
              <w:bCs/>
              <w:lang w:val="nl-NL"/>
            </w:rPr>
            <w:fldChar w:fldCharType="end"/>
          </w:r>
        </w:p>
      </w:sdtContent>
    </w:sdt>
    <w:p w14:paraId="6DC17AB1" w14:textId="77777777" w:rsidR="00F93345" w:rsidRDefault="00F93345" w:rsidP="00F93345">
      <w:pPr>
        <w:rPr>
          <w:lang w:val="nl-NL"/>
        </w:rPr>
      </w:pPr>
    </w:p>
    <w:p w14:paraId="3A5D4FF1" w14:textId="4FEA99D9" w:rsidR="009E1A17" w:rsidRPr="008E6E84" w:rsidRDefault="00000000">
      <w:pPr>
        <w:pStyle w:val="Kop1"/>
        <w:rPr>
          <w:lang w:val="nl-NL"/>
        </w:rPr>
      </w:pPr>
      <w:bookmarkStart w:id="1" w:name="_Toc199168986"/>
      <w:r w:rsidRPr="008E6E84">
        <w:rPr>
          <w:lang w:val="nl-NL"/>
        </w:rPr>
        <w:t>C4 Model – Niveau 2 (Container)</w:t>
      </w:r>
      <w:bookmarkEnd w:id="1"/>
    </w:p>
    <w:p w14:paraId="47C56105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>Visuele weergave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Plaats hier je UML containerdiagram (bijv. als afbeelding of link).</w:t>
      </w:r>
      <w:r w:rsidRPr="008E6E84">
        <w:rPr>
          <w:lang w:val="nl-NL"/>
        </w:rPr>
        <w:br/>
        <w:t>...</w:t>
      </w:r>
    </w:p>
    <w:p w14:paraId="7A27E21E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>Tekstuele beschrijving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Beschrijf hier de containers, hun functies, en onderlinge communicatie (inclusief protocollen).</w:t>
      </w:r>
    </w:p>
    <w:p w14:paraId="531B48A4" w14:textId="77777777" w:rsidR="009E1A17" w:rsidRPr="008E6E84" w:rsidRDefault="00000000">
      <w:pPr>
        <w:rPr>
          <w:lang w:val="nl-NL"/>
        </w:rPr>
      </w:pPr>
      <w:r w:rsidRPr="008E6E84">
        <w:rPr>
          <w:lang w:val="nl-NL"/>
        </w:rPr>
        <w:t>...</w:t>
      </w:r>
    </w:p>
    <w:p w14:paraId="58BE95A4" w14:textId="77777777" w:rsidR="009E1A17" w:rsidRPr="008E6E84" w:rsidRDefault="00000000">
      <w:pPr>
        <w:pStyle w:val="Kop1"/>
        <w:rPr>
          <w:lang w:val="nl-NL"/>
        </w:rPr>
      </w:pPr>
      <w:bookmarkStart w:id="2" w:name="_Toc199168987"/>
      <w:r w:rsidRPr="008E6E84">
        <w:rPr>
          <w:lang w:val="nl-NL"/>
        </w:rPr>
        <w:t>C4 Model – Niveau 3 (Componenten)</w:t>
      </w:r>
      <w:bookmarkEnd w:id="2"/>
    </w:p>
    <w:p w14:paraId="118DB9EA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Nadruk"/>
          <w:lang w:val="nl-NL"/>
        </w:rPr>
        <w:t>Plaats hier je UML componentendiagram.</w:t>
      </w:r>
      <w:r w:rsidRPr="008E6E84">
        <w:rPr>
          <w:lang w:val="nl-NL"/>
        </w:rPr>
        <w:br/>
        <w:t>...</w:t>
      </w:r>
    </w:p>
    <w:p w14:paraId="0521EE66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>Tekstuele beschrijving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Licht de componenten toe: hun verantwoordelijkheid, functies en interacties.</w:t>
      </w:r>
    </w:p>
    <w:p w14:paraId="50FE1E1B" w14:textId="7C1FAFF3" w:rsidR="008E6E84" w:rsidRDefault="00000000" w:rsidP="008E6E84">
      <w:pPr>
        <w:pStyle w:val="Kop1"/>
        <w:rPr>
          <w:lang w:val="nl-NL"/>
        </w:rPr>
      </w:pPr>
      <w:bookmarkStart w:id="3" w:name="_Toc199168988"/>
      <w:r w:rsidRPr="008E6E84">
        <w:rPr>
          <w:lang w:val="nl-NL"/>
        </w:rPr>
        <w:lastRenderedPageBreak/>
        <w:t>C4 Model – Niveau 4 (Code)</w:t>
      </w:r>
      <w:bookmarkEnd w:id="3"/>
    </w:p>
    <w:p w14:paraId="5F8A293C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>Tekstuele beschrijving van de code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Beschrijf hier de codekwaliteit, structuur en documentatie.</w:t>
      </w:r>
      <w:r w:rsidRPr="008E6E84">
        <w:rPr>
          <w:lang w:val="nl-NL"/>
        </w:rPr>
        <w:br/>
        <w:t>...</w:t>
      </w:r>
    </w:p>
    <w:p w14:paraId="525CD8F5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>Visuele weergave (UML klassendiagram)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Plaats hier je klassendiagram met klassen, attributen, methoden en relaties.</w:t>
      </w:r>
    </w:p>
    <w:p w14:paraId="54C52FBE" w14:textId="77777777" w:rsidR="009E1A17" w:rsidRPr="008E6E84" w:rsidRDefault="00000000">
      <w:pPr>
        <w:pStyle w:val="Kop1"/>
        <w:rPr>
          <w:lang w:val="nl-NL"/>
        </w:rPr>
      </w:pPr>
      <w:bookmarkStart w:id="4" w:name="_Toc199168989"/>
      <w:r w:rsidRPr="008E6E84">
        <w:rPr>
          <w:lang w:val="nl-NL"/>
        </w:rPr>
        <w:t>Technische Integratie en Datamodel</w:t>
      </w:r>
      <w:bookmarkEnd w:id="4"/>
    </w:p>
    <w:p w14:paraId="3BA8AC04" w14:textId="77777777" w:rsidR="008E6E84" w:rsidRDefault="008E6E84">
      <w:pPr>
        <w:pStyle w:val="Kop2"/>
        <w:rPr>
          <w:lang w:val="nl-NL"/>
        </w:rPr>
      </w:pPr>
    </w:p>
    <w:p w14:paraId="5B488E66" w14:textId="38CFDFED" w:rsidR="008E6E84" w:rsidRPr="008E6E84" w:rsidRDefault="008E6E84" w:rsidP="008E6E84">
      <w:pPr>
        <w:pStyle w:val="Normaalweb"/>
        <w:rPr>
          <w:lang w:val="nl-NL"/>
        </w:rPr>
      </w:pPr>
      <w:r>
        <w:rPr>
          <w:rStyle w:val="Zwaar"/>
          <w:lang w:val="nl-NL"/>
        </w:rPr>
        <w:t>E</w:t>
      </w:r>
      <w:r w:rsidRPr="008E6E84">
        <w:rPr>
          <w:rStyle w:val="Zwaar"/>
          <w:lang w:val="nl-NL"/>
        </w:rPr>
        <w:t>RD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Plaats hier je datamodel (ERD) en licht het toe.</w:t>
      </w:r>
      <w:r w:rsidRPr="008E6E84">
        <w:rPr>
          <w:lang w:val="nl-NL"/>
        </w:rPr>
        <w:br/>
        <w:t>...</w:t>
      </w:r>
    </w:p>
    <w:p w14:paraId="098BD405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>API tussen subsystemen (Producer - Consumer)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Beschrijf de API (endpoints, dataformaten, authenticatie) vanuit producer en consumer perspectief.</w:t>
      </w:r>
      <w:r w:rsidRPr="008E6E84">
        <w:rPr>
          <w:lang w:val="nl-NL"/>
        </w:rPr>
        <w:br/>
        <w:t>...</w:t>
      </w:r>
    </w:p>
    <w:p w14:paraId="54518C0C" w14:textId="467CB245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 xml:space="preserve">Integratie met </w:t>
      </w:r>
      <w:r>
        <w:rPr>
          <w:rStyle w:val="Zwaar"/>
          <w:lang w:val="nl-NL"/>
        </w:rPr>
        <w:t>e</w:t>
      </w:r>
      <w:r w:rsidRPr="008E6E84">
        <w:rPr>
          <w:rStyle w:val="Zwaar"/>
          <w:lang w:val="nl-NL"/>
        </w:rPr>
        <w:t>xterne API (Dataverrijking)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Beschrijf welke externe API je hebt geïntegreerd, hoe dat werkt en hoe je de data verrijkt.</w:t>
      </w:r>
      <w:r w:rsidRPr="008E6E84">
        <w:rPr>
          <w:lang w:val="nl-NL"/>
        </w:rPr>
        <w:br/>
        <w:t>...</w:t>
      </w:r>
    </w:p>
    <w:p w14:paraId="2B2B8053" w14:textId="77777777" w:rsidR="009E1A17" w:rsidRPr="008E6E84" w:rsidRDefault="00000000">
      <w:pPr>
        <w:pStyle w:val="Kop1"/>
        <w:rPr>
          <w:lang w:val="nl-NL"/>
        </w:rPr>
      </w:pPr>
      <w:bookmarkStart w:id="5" w:name="_Toc199168990"/>
      <w:r w:rsidRPr="008E6E84">
        <w:rPr>
          <w:lang w:val="nl-NL"/>
        </w:rPr>
        <w:t>Testen</w:t>
      </w:r>
      <w:bookmarkEnd w:id="5"/>
    </w:p>
    <w:p w14:paraId="6969F6BD" w14:textId="77777777" w:rsidR="008E6E84" w:rsidRDefault="008E6E84">
      <w:pPr>
        <w:pStyle w:val="Kop2"/>
        <w:rPr>
          <w:lang w:val="nl-NL"/>
        </w:rPr>
      </w:pPr>
    </w:p>
    <w:p w14:paraId="061EA12F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>Algemeen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Welke soorten testen heb je uitgevoerd (unit, integratie, gebruiker)? Waarom deze keuze?</w:t>
      </w:r>
      <w:r w:rsidRPr="008E6E84">
        <w:rPr>
          <w:lang w:val="nl-NL"/>
        </w:rPr>
        <w:br/>
        <w:t>...</w:t>
      </w:r>
    </w:p>
    <w:p w14:paraId="601A3062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>Testplan (Aanpak en structuur)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Wat is je teststrategie? Geef structuur aan testgevallen, testdata, en verantwoordelijkheden.</w:t>
      </w:r>
      <w:r w:rsidRPr="008E6E84">
        <w:rPr>
          <w:lang w:val="nl-NL"/>
        </w:rPr>
        <w:br/>
        <w:t>...</w:t>
      </w:r>
    </w:p>
    <w:p w14:paraId="67BF1529" w14:textId="71359367" w:rsidR="008E6E84" w:rsidRDefault="008E6E84" w:rsidP="008E6E84">
      <w:pPr>
        <w:pStyle w:val="Normaalweb"/>
        <w:rPr>
          <w:rStyle w:val="Nadruk"/>
          <w:lang w:val="nl-NL"/>
        </w:rPr>
      </w:pPr>
      <w:r w:rsidRPr="008E6E84">
        <w:rPr>
          <w:rStyle w:val="Zwaar"/>
          <w:lang w:val="nl-NL"/>
        </w:rPr>
        <w:t xml:space="preserve">Testresultaten en </w:t>
      </w:r>
      <w:r>
        <w:rPr>
          <w:rStyle w:val="Zwaar"/>
          <w:lang w:val="nl-NL"/>
        </w:rPr>
        <w:t>t</w:t>
      </w:r>
      <w:r w:rsidRPr="008E6E84">
        <w:rPr>
          <w:rStyle w:val="Zwaar"/>
          <w:lang w:val="nl-NL"/>
        </w:rPr>
        <w:t>estrapportage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Leg hier de resultaten vast, eventueel met screenshots van testuitvoeringen.</w:t>
      </w:r>
    </w:p>
    <w:p w14:paraId="08A66CC6" w14:textId="77777777" w:rsidR="008E6E84" w:rsidRPr="008E6E84" w:rsidRDefault="008E6E84" w:rsidP="008E6E84">
      <w:pPr>
        <w:pStyle w:val="Normaalweb"/>
        <w:rPr>
          <w:lang w:val="nl-NL"/>
        </w:rPr>
      </w:pPr>
    </w:p>
    <w:p w14:paraId="7285A7EB" w14:textId="77777777" w:rsidR="009E1A17" w:rsidRPr="008E6E84" w:rsidRDefault="00000000">
      <w:pPr>
        <w:pStyle w:val="Kop1"/>
        <w:rPr>
          <w:lang w:val="nl-NL"/>
        </w:rPr>
      </w:pPr>
      <w:bookmarkStart w:id="6" w:name="_Toc199168991"/>
      <w:r w:rsidRPr="008E6E84">
        <w:rPr>
          <w:lang w:val="nl-NL"/>
        </w:rPr>
        <w:lastRenderedPageBreak/>
        <w:t>Security</w:t>
      </w:r>
      <w:bookmarkEnd w:id="6"/>
    </w:p>
    <w:p w14:paraId="4D35473F" w14:textId="2495A124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 xml:space="preserve">Beveiliging en </w:t>
      </w:r>
      <w:r>
        <w:rPr>
          <w:rStyle w:val="Zwaar"/>
          <w:lang w:val="nl-NL"/>
        </w:rPr>
        <w:t>t</w:t>
      </w:r>
      <w:r w:rsidRPr="008E6E84">
        <w:rPr>
          <w:rStyle w:val="Zwaar"/>
          <w:lang w:val="nl-NL"/>
        </w:rPr>
        <w:t>oegangscontrole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Beschrijf hier hoe je authenticatie, autorisatie en versleuteling hebt toegepast (bijv. OAuth, JWT).</w:t>
      </w:r>
      <w:r w:rsidRPr="008E6E84">
        <w:rPr>
          <w:lang w:val="nl-NL"/>
        </w:rPr>
        <w:br/>
        <w:t>...</w:t>
      </w:r>
    </w:p>
    <w:p w14:paraId="79CDDF81" w14:textId="1407A21D" w:rsidR="009E1A17" w:rsidRPr="008E6E84" w:rsidRDefault="00000000">
      <w:pPr>
        <w:pStyle w:val="Kop1"/>
        <w:rPr>
          <w:lang w:val="nl-NL"/>
        </w:rPr>
      </w:pPr>
      <w:bookmarkStart w:id="7" w:name="_Toc199168992"/>
      <w:r w:rsidRPr="008E6E84">
        <w:rPr>
          <w:lang w:val="nl-NL"/>
        </w:rPr>
        <w:t>Individuele bijdrage &amp; Documentatie</w:t>
      </w:r>
      <w:bookmarkEnd w:id="7"/>
    </w:p>
    <w:p w14:paraId="3D87EF0A" w14:textId="77777777" w:rsidR="008E6E84" w:rsidRDefault="008E6E84">
      <w:pPr>
        <w:pStyle w:val="Kop2"/>
        <w:rPr>
          <w:lang w:val="nl-NL"/>
        </w:rPr>
      </w:pPr>
    </w:p>
    <w:p w14:paraId="397AA902" w14:textId="2CA147BC" w:rsidR="008E6E84" w:rsidRPr="008E6E84" w:rsidRDefault="008E6E84" w:rsidP="008E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8E6E84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en-GB"/>
        </w:rPr>
        <w:t xml:space="preserve">Documentplan 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en-GB"/>
        </w:rPr>
        <w:t>t</w:t>
      </w:r>
      <w:r w:rsidRPr="008E6E84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en-GB"/>
        </w:rPr>
        <w:t>aakverdeling</w:t>
      </w:r>
      <w:r w:rsidRPr="008E6E84"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/>
      </w:r>
      <w:r w:rsidRPr="008E6E84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en-GB"/>
        </w:rPr>
        <w:t>Vermeld hier wie wat heeft gedaan in het project. Gebruik eventueel een tabel: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182"/>
      </w:tblGrid>
      <w:tr w:rsidR="008E6E84" w:rsidRPr="008E6E84" w14:paraId="6F92E1FD" w14:textId="77777777" w:rsidTr="008E6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27623" w14:textId="77777777" w:rsidR="008E6E84" w:rsidRPr="008E6E84" w:rsidRDefault="008E6E84" w:rsidP="008E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E6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Naam student</w:t>
            </w:r>
          </w:p>
        </w:tc>
        <w:tc>
          <w:tcPr>
            <w:tcW w:w="0" w:type="auto"/>
            <w:vAlign w:val="center"/>
            <w:hideMark/>
          </w:tcPr>
          <w:p w14:paraId="266AF056" w14:textId="77777777" w:rsidR="008E6E84" w:rsidRPr="008E6E84" w:rsidRDefault="008E6E84" w:rsidP="008E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E6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Taken/verantwoordelijkheden</w:t>
            </w:r>
          </w:p>
        </w:tc>
      </w:tr>
      <w:tr w:rsidR="008E6E84" w:rsidRPr="008E6E84" w14:paraId="497AA6D1" w14:textId="77777777" w:rsidTr="008E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A370" w14:textId="77777777" w:rsidR="008E6E84" w:rsidRPr="008E6E84" w:rsidRDefault="008E6E84" w:rsidP="008E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6E8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[Naam]</w:t>
            </w:r>
          </w:p>
        </w:tc>
        <w:tc>
          <w:tcPr>
            <w:tcW w:w="0" w:type="auto"/>
            <w:vAlign w:val="center"/>
            <w:hideMark/>
          </w:tcPr>
          <w:p w14:paraId="742EFBB1" w14:textId="77777777" w:rsidR="008E6E84" w:rsidRPr="008E6E84" w:rsidRDefault="008E6E84" w:rsidP="008E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6E8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[Taakomschrijving]</w:t>
            </w:r>
          </w:p>
        </w:tc>
      </w:tr>
    </w:tbl>
    <w:p w14:paraId="4295212C" w14:textId="77777777" w:rsidR="008E6E84" w:rsidRDefault="008E6E84">
      <w:pPr>
        <w:pStyle w:val="Kop2"/>
        <w:rPr>
          <w:lang w:val="nl-NL"/>
        </w:rPr>
      </w:pPr>
    </w:p>
    <w:p w14:paraId="64418452" w14:textId="02FC1D64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Zwaar"/>
          <w:lang w:val="nl-NL"/>
        </w:rPr>
        <w:t xml:space="preserve">Individuele </w:t>
      </w:r>
      <w:r>
        <w:rPr>
          <w:rStyle w:val="Zwaar"/>
          <w:lang w:val="nl-NL"/>
        </w:rPr>
        <w:t>r</w:t>
      </w:r>
      <w:r w:rsidRPr="008E6E84">
        <w:rPr>
          <w:rStyle w:val="Zwaar"/>
          <w:lang w:val="nl-NL"/>
        </w:rPr>
        <w:t xml:space="preserve">eflectie en </w:t>
      </w:r>
      <w:r>
        <w:rPr>
          <w:rStyle w:val="Zwaar"/>
          <w:lang w:val="nl-NL"/>
        </w:rPr>
        <w:t>v</w:t>
      </w:r>
      <w:r w:rsidRPr="008E6E84">
        <w:rPr>
          <w:rStyle w:val="Zwaar"/>
          <w:lang w:val="nl-NL"/>
        </w:rPr>
        <w:t>erantwoording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Wat heb jij geleerd? Welke taken heb je uitgevoerd? Hoe kijk je terug op je bijdrage?</w:t>
      </w:r>
      <w:r w:rsidRPr="008E6E84">
        <w:rPr>
          <w:lang w:val="nl-NL"/>
        </w:rPr>
        <w:br/>
        <w:t>...</w:t>
      </w:r>
    </w:p>
    <w:p w14:paraId="407E2BB6" w14:textId="77777777" w:rsidR="008E6E84" w:rsidRPr="008E6E84" w:rsidRDefault="008E6E84" w:rsidP="008E6E84">
      <w:pPr>
        <w:pStyle w:val="Normaalweb"/>
        <w:rPr>
          <w:lang w:val="nl-NL"/>
        </w:rPr>
      </w:pPr>
      <w:r w:rsidRPr="008E6E84">
        <w:rPr>
          <w:rStyle w:val="Nadruk"/>
          <w:lang w:val="nl-NL"/>
        </w:rPr>
        <w:t>Peerfeedback ontvangen van:</w:t>
      </w:r>
    </w:p>
    <w:p w14:paraId="435FAA80" w14:textId="77777777" w:rsidR="008E6E84" w:rsidRDefault="008E6E84" w:rsidP="008E6E84">
      <w:pPr>
        <w:pStyle w:val="Normaalweb"/>
        <w:numPr>
          <w:ilvl w:val="0"/>
          <w:numId w:val="10"/>
        </w:numPr>
      </w:pPr>
      <w:r>
        <w:t>[Groepslid 1]</w:t>
      </w:r>
    </w:p>
    <w:p w14:paraId="481CD1FB" w14:textId="77777777" w:rsidR="008E6E84" w:rsidRPr="008E6E84" w:rsidRDefault="008E6E84" w:rsidP="008E6E84">
      <w:pPr>
        <w:pStyle w:val="Normaalweb"/>
        <w:numPr>
          <w:ilvl w:val="0"/>
          <w:numId w:val="10"/>
        </w:numPr>
        <w:rPr>
          <w:lang w:val="nl-NL"/>
        </w:rPr>
      </w:pPr>
      <w:r w:rsidRPr="008E6E84">
        <w:rPr>
          <w:lang w:val="nl-NL"/>
        </w:rPr>
        <w:t>[Groepslid 2]</w:t>
      </w:r>
      <w:r w:rsidRPr="008E6E84">
        <w:rPr>
          <w:lang w:val="nl-NL"/>
        </w:rPr>
        <w:br/>
      </w:r>
      <w:r w:rsidRPr="008E6E84">
        <w:rPr>
          <w:rStyle w:val="Nadruk"/>
          <w:lang w:val="nl-NL"/>
        </w:rPr>
        <w:t>Beschrijf hier kort je reflectie op die feedback.</w:t>
      </w:r>
      <w:r w:rsidRPr="008E6E84">
        <w:rPr>
          <w:lang w:val="nl-NL"/>
        </w:rPr>
        <w:br/>
        <w:t>...</w:t>
      </w:r>
    </w:p>
    <w:p w14:paraId="5F65134D" w14:textId="77777777" w:rsidR="00FA0BFD" w:rsidRPr="008E6E84" w:rsidRDefault="00FA0BFD">
      <w:pPr>
        <w:rPr>
          <w:lang w:val="nl-NL"/>
        </w:rPr>
      </w:pPr>
    </w:p>
    <w:sectPr w:rsidR="00FA0BFD" w:rsidRPr="008E6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7712E7"/>
    <w:multiLevelType w:val="multilevel"/>
    <w:tmpl w:val="C4B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474380">
    <w:abstractNumId w:val="8"/>
  </w:num>
  <w:num w:numId="2" w16cid:durableId="1121193368">
    <w:abstractNumId w:val="6"/>
  </w:num>
  <w:num w:numId="3" w16cid:durableId="1850290110">
    <w:abstractNumId w:val="5"/>
  </w:num>
  <w:num w:numId="4" w16cid:durableId="2022657427">
    <w:abstractNumId w:val="4"/>
  </w:num>
  <w:num w:numId="5" w16cid:durableId="989136344">
    <w:abstractNumId w:val="7"/>
  </w:num>
  <w:num w:numId="6" w16cid:durableId="892349335">
    <w:abstractNumId w:val="3"/>
  </w:num>
  <w:num w:numId="7" w16cid:durableId="224220690">
    <w:abstractNumId w:val="2"/>
  </w:num>
  <w:num w:numId="8" w16cid:durableId="138234790">
    <w:abstractNumId w:val="1"/>
  </w:num>
  <w:num w:numId="9" w16cid:durableId="782846345">
    <w:abstractNumId w:val="0"/>
  </w:num>
  <w:num w:numId="10" w16cid:durableId="173088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990"/>
    <w:rsid w:val="0015074B"/>
    <w:rsid w:val="0029639D"/>
    <w:rsid w:val="00326F90"/>
    <w:rsid w:val="008E6E84"/>
    <w:rsid w:val="009E1A17"/>
    <w:rsid w:val="00AA1D8D"/>
    <w:rsid w:val="00B47730"/>
    <w:rsid w:val="00CB0664"/>
    <w:rsid w:val="00F93345"/>
    <w:rsid w:val="00FA0B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19FEB"/>
  <w14:defaultImageDpi w14:val="300"/>
  <w15:docId w15:val="{06E876F1-6395-4A19-8B34-9378BC8E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alweb">
    <w:name w:val="Normal (Web)"/>
    <w:basedOn w:val="Standaard"/>
    <w:uiPriority w:val="99"/>
    <w:unhideWhenUsed/>
    <w:rsid w:val="008E6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F933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93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0619832326146B3F07C61A9D4E519" ma:contentTypeVersion="15" ma:contentTypeDescription="Een nieuw document maken." ma:contentTypeScope="" ma:versionID="8006bdc03da81cee025b0e487fba3653">
  <xsd:schema xmlns:xsd="http://www.w3.org/2001/XMLSchema" xmlns:xs="http://www.w3.org/2001/XMLSchema" xmlns:p="http://schemas.microsoft.com/office/2006/metadata/properties" xmlns:ns2="931cf3c9-c123-422a-b216-df700839deed" xmlns:ns3="5e8ace56-cf5c-411f-bb54-d9593af56af3" targetNamespace="http://schemas.microsoft.com/office/2006/metadata/properties" ma:root="true" ma:fieldsID="979a9fff6953caa1a5eac6c984268cac" ns2:_="" ns3:_="">
    <xsd:import namespace="931cf3c9-c123-422a-b216-df700839deed"/>
    <xsd:import namespace="5e8ace56-cf5c-411f-bb54-d9593af56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cf3c9-c123-422a-b216-df700839d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ace56-cf5c-411f-bb54-d9593af56af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37050D-A4F3-4C57-A35C-BDC3DDE31970}"/>
</file>

<file path=customXml/itemProps3.xml><?xml version="1.0" encoding="utf-8"?>
<ds:datastoreItem xmlns:ds="http://schemas.openxmlformats.org/officeDocument/2006/customXml" ds:itemID="{40527AC4-5039-4E22-82E6-A49479C00DDA}"/>
</file>

<file path=customXml/itemProps4.xml><?xml version="1.0" encoding="utf-8"?>
<ds:datastoreItem xmlns:ds="http://schemas.openxmlformats.org/officeDocument/2006/customXml" ds:itemID="{BD0A9344-06BA-4CA9-886C-EE151B4771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Marjolein Gerdes</cp:lastModifiedBy>
  <cp:revision>3</cp:revision>
  <dcterms:created xsi:type="dcterms:W3CDTF">2013-12-23T23:15:00Z</dcterms:created>
  <dcterms:modified xsi:type="dcterms:W3CDTF">2025-05-26T14:22:00Z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0x010100CE30619832326146B3F07C61A9D4E519</vt:lpwstr>
  </property>
</Properties>
</file>